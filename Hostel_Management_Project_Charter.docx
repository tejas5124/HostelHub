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3357" w14:textId="4A21298B" w:rsidR="0097226C" w:rsidRDefault="0097226C" w:rsidP="0097226C">
      <w:pPr>
        <w:pStyle w:val="Heading1"/>
        <w:rPr>
          <w:sz w:val="36"/>
          <w:szCs w:val="36"/>
        </w:rPr>
      </w:pPr>
      <w:r w:rsidRPr="0097226C">
        <w:rPr>
          <w:sz w:val="36"/>
          <w:szCs w:val="36"/>
        </w:rPr>
        <w:t xml:space="preserve">                                 </w:t>
      </w:r>
      <w:proofErr w:type="spellStart"/>
      <w:r w:rsidRPr="0097226C">
        <w:rPr>
          <w:color w:val="FF0000"/>
          <w:sz w:val="36"/>
          <w:szCs w:val="36"/>
        </w:rPr>
        <w:t>HostelHub</w:t>
      </w:r>
      <w:proofErr w:type="spellEnd"/>
      <w:r w:rsidRPr="0097226C">
        <w:rPr>
          <w:sz w:val="36"/>
          <w:szCs w:val="36"/>
        </w:rPr>
        <w:t xml:space="preserve"> </w:t>
      </w:r>
      <w:r w:rsidRPr="0097226C">
        <w:rPr>
          <w:sz w:val="36"/>
          <w:szCs w:val="36"/>
        </w:rPr>
        <w:t>Project Charter</w:t>
      </w:r>
    </w:p>
    <w:p w14:paraId="75438DF0" w14:textId="77777777" w:rsidR="0062725D" w:rsidRPr="0062725D" w:rsidRDefault="0062725D" w:rsidP="0062725D"/>
    <w:p w14:paraId="7A454008" w14:textId="77777777" w:rsidR="0097226C" w:rsidRPr="0097226C" w:rsidRDefault="0097226C" w:rsidP="0097226C"/>
    <w:p w14:paraId="6B034F92" w14:textId="791095A9" w:rsidR="0097226C" w:rsidRPr="0097226C" w:rsidRDefault="006E37E5" w:rsidP="0097226C">
      <w:pPr>
        <w:pStyle w:val="Heading2"/>
      </w:pPr>
      <w:r>
        <w:t>1. General Project Information</w:t>
      </w:r>
    </w:p>
    <w:p w14:paraId="23BADC59" w14:textId="77777777" w:rsidR="00C1170F" w:rsidRDefault="006E37E5">
      <w:r w:rsidRPr="0097226C">
        <w:rPr>
          <w:b/>
          <w:bCs/>
        </w:rPr>
        <w:t>P</w:t>
      </w:r>
      <w:r w:rsidRPr="0097226C">
        <w:rPr>
          <w:b/>
          <w:bCs/>
        </w:rPr>
        <w:t>roject Name:</w:t>
      </w:r>
      <w:r>
        <w:t xml:space="preserve"> Hostel Management System</w:t>
      </w:r>
    </w:p>
    <w:p w14:paraId="2A5E34CF" w14:textId="3BA9253A" w:rsidR="0097226C" w:rsidRDefault="006E37E5" w:rsidP="00320132">
      <w:r w:rsidRPr="0097226C">
        <w:rPr>
          <w:b/>
          <w:bCs/>
        </w:rPr>
        <w:t>Impact of project:</w:t>
      </w:r>
      <w:r>
        <w:t xml:space="preserve"> </w:t>
      </w:r>
      <w:r w:rsidR="0097226C">
        <w:t>The system streamlines hostel discovery, booking, and approval processes for students, hostel owners, and college administrators by providing a unified digital platform. It significantly reduces manual effort, minimizes paperwork, enhances data accuracy, and improves overall operational efficiency and transparency in hostel management.</w:t>
      </w:r>
    </w:p>
    <w:p w14:paraId="6305F16B" w14:textId="77777777" w:rsidR="0062725D" w:rsidRPr="0097226C" w:rsidRDefault="0062725D" w:rsidP="00320132"/>
    <w:p w14:paraId="7B1CA18B" w14:textId="4526B4B9" w:rsidR="0097226C" w:rsidRDefault="0097226C" w:rsidP="0097226C">
      <w:pPr>
        <w:pStyle w:val="Heading2"/>
      </w:pPr>
      <w:r>
        <w:t>2</w:t>
      </w:r>
      <w:r>
        <w:t xml:space="preserve">. </w:t>
      </w:r>
      <w:r>
        <w:t>Project Team</w:t>
      </w:r>
    </w:p>
    <w:p w14:paraId="78EFE91B" w14:textId="77777777" w:rsidR="0097226C" w:rsidRPr="0097226C" w:rsidRDefault="0097226C" w:rsidP="0097226C"/>
    <w:tbl>
      <w:tblPr>
        <w:tblStyle w:val="TableGrid"/>
        <w:tblW w:w="9829" w:type="dxa"/>
        <w:tblLook w:val="04A0" w:firstRow="1" w:lastRow="0" w:firstColumn="1" w:lastColumn="0" w:noHBand="0" w:noVBand="1"/>
      </w:tblPr>
      <w:tblGrid>
        <w:gridCol w:w="2001"/>
        <w:gridCol w:w="2094"/>
        <w:gridCol w:w="2125"/>
        <w:gridCol w:w="3609"/>
      </w:tblGrid>
      <w:tr w:rsidR="0097226C" w14:paraId="1E5D1C8E" w14:textId="77777777" w:rsidTr="0097226C">
        <w:trPr>
          <w:trHeight w:val="319"/>
        </w:trPr>
        <w:tc>
          <w:tcPr>
            <w:tcW w:w="2001" w:type="dxa"/>
          </w:tcPr>
          <w:p w14:paraId="57A18746" w14:textId="77777777" w:rsidR="00C1170F" w:rsidRDefault="006E37E5">
            <w:r>
              <w:t>N</w:t>
            </w:r>
            <w:r>
              <w:t>ame</w:t>
            </w:r>
          </w:p>
        </w:tc>
        <w:tc>
          <w:tcPr>
            <w:tcW w:w="2094" w:type="dxa"/>
          </w:tcPr>
          <w:p w14:paraId="6ACF7F0A" w14:textId="77777777" w:rsidR="00C1170F" w:rsidRDefault="006E37E5">
            <w:r>
              <w:t>Department</w:t>
            </w:r>
          </w:p>
        </w:tc>
        <w:tc>
          <w:tcPr>
            <w:tcW w:w="2125" w:type="dxa"/>
          </w:tcPr>
          <w:p w14:paraId="35499114" w14:textId="77777777" w:rsidR="00C1170F" w:rsidRDefault="006E37E5">
            <w:r>
              <w:t>Telephone</w:t>
            </w:r>
          </w:p>
        </w:tc>
        <w:tc>
          <w:tcPr>
            <w:tcW w:w="3609" w:type="dxa"/>
          </w:tcPr>
          <w:p w14:paraId="624F7C36" w14:textId="77777777" w:rsidR="00C1170F" w:rsidRDefault="006E37E5">
            <w:r>
              <w:t>E-mail</w:t>
            </w:r>
          </w:p>
        </w:tc>
      </w:tr>
      <w:tr w:rsidR="0097226C" w14:paraId="1BE3DC5E" w14:textId="77777777" w:rsidTr="0097226C">
        <w:trPr>
          <w:trHeight w:val="309"/>
        </w:trPr>
        <w:tc>
          <w:tcPr>
            <w:tcW w:w="2001" w:type="dxa"/>
          </w:tcPr>
          <w:p w14:paraId="751D2D81" w14:textId="2BAE5617" w:rsidR="00C1170F" w:rsidRDefault="0097226C">
            <w:r>
              <w:t>Balaji More</w:t>
            </w:r>
          </w:p>
        </w:tc>
        <w:tc>
          <w:tcPr>
            <w:tcW w:w="2094" w:type="dxa"/>
          </w:tcPr>
          <w:p w14:paraId="7B67975C" w14:textId="77777777" w:rsidR="00C1170F" w:rsidRDefault="006E37E5">
            <w:r>
              <w:t>Computer Science</w:t>
            </w:r>
          </w:p>
        </w:tc>
        <w:tc>
          <w:tcPr>
            <w:tcW w:w="2125" w:type="dxa"/>
          </w:tcPr>
          <w:p w14:paraId="50269B08" w14:textId="5C85CB83" w:rsidR="00C1170F" w:rsidRDefault="0097226C">
            <w:r>
              <w:t>9561152287</w:t>
            </w:r>
          </w:p>
        </w:tc>
        <w:tc>
          <w:tcPr>
            <w:tcW w:w="3609" w:type="dxa"/>
          </w:tcPr>
          <w:p w14:paraId="7416706C" w14:textId="60925BBC" w:rsidR="00C1170F" w:rsidRDefault="0097226C">
            <w:r>
              <w:t>balaji.more@mitaoe.ac.in</w:t>
            </w:r>
          </w:p>
        </w:tc>
      </w:tr>
      <w:tr w:rsidR="0097226C" w14:paraId="4A690744" w14:textId="77777777" w:rsidTr="0097226C">
        <w:trPr>
          <w:trHeight w:val="319"/>
        </w:trPr>
        <w:tc>
          <w:tcPr>
            <w:tcW w:w="2001" w:type="dxa"/>
          </w:tcPr>
          <w:p w14:paraId="0F89C2D1" w14:textId="70B8591B" w:rsidR="00C1170F" w:rsidRDefault="0097226C">
            <w:proofErr w:type="spellStart"/>
            <w:r>
              <w:t>Tejas</w:t>
            </w:r>
            <w:proofErr w:type="spellEnd"/>
            <w:r>
              <w:t xml:space="preserve"> </w:t>
            </w:r>
            <w:proofErr w:type="spellStart"/>
            <w:r>
              <w:t>Gophane</w:t>
            </w:r>
            <w:proofErr w:type="spellEnd"/>
          </w:p>
        </w:tc>
        <w:tc>
          <w:tcPr>
            <w:tcW w:w="2094" w:type="dxa"/>
          </w:tcPr>
          <w:p w14:paraId="33037609" w14:textId="77777777" w:rsidR="00C1170F" w:rsidRDefault="006E37E5">
            <w:r>
              <w:t>Computer Science</w:t>
            </w:r>
          </w:p>
        </w:tc>
        <w:tc>
          <w:tcPr>
            <w:tcW w:w="2125" w:type="dxa"/>
          </w:tcPr>
          <w:p w14:paraId="26D41442" w14:textId="22677DFA" w:rsidR="00C1170F" w:rsidRDefault="0097226C">
            <w:r>
              <w:t>9738234142</w:t>
            </w:r>
          </w:p>
        </w:tc>
        <w:tc>
          <w:tcPr>
            <w:tcW w:w="3609" w:type="dxa"/>
          </w:tcPr>
          <w:p w14:paraId="3119EB6A" w14:textId="0957031B" w:rsidR="00C1170F" w:rsidRDefault="0097226C">
            <w:r>
              <w:t>tejas.gophane@mitaoe.ac.in</w:t>
            </w:r>
          </w:p>
        </w:tc>
      </w:tr>
      <w:tr w:rsidR="0097226C" w14:paraId="552F9779" w14:textId="77777777" w:rsidTr="0097226C">
        <w:trPr>
          <w:trHeight w:val="319"/>
        </w:trPr>
        <w:tc>
          <w:tcPr>
            <w:tcW w:w="2001" w:type="dxa"/>
          </w:tcPr>
          <w:p w14:paraId="3A4899AA" w14:textId="47711F4A" w:rsidR="00C1170F" w:rsidRDefault="0097226C">
            <w:r>
              <w:t>Vaibhav Jadhav</w:t>
            </w:r>
          </w:p>
        </w:tc>
        <w:tc>
          <w:tcPr>
            <w:tcW w:w="2094" w:type="dxa"/>
          </w:tcPr>
          <w:p w14:paraId="0E3BE00F" w14:textId="77777777" w:rsidR="00C1170F" w:rsidRDefault="006E37E5">
            <w:r>
              <w:t>Computer Science</w:t>
            </w:r>
          </w:p>
        </w:tc>
        <w:tc>
          <w:tcPr>
            <w:tcW w:w="2125" w:type="dxa"/>
          </w:tcPr>
          <w:p w14:paraId="2A0F5600" w14:textId="2F833AD5" w:rsidR="00C1170F" w:rsidRDefault="0097226C">
            <w:r>
              <w:t>7028337833</w:t>
            </w:r>
          </w:p>
        </w:tc>
        <w:tc>
          <w:tcPr>
            <w:tcW w:w="3609" w:type="dxa"/>
          </w:tcPr>
          <w:p w14:paraId="2962FA78" w14:textId="3F3CFB98" w:rsidR="0097226C" w:rsidRDefault="0097226C">
            <w:r>
              <w:t>vaibhav.jadhav@mitaoe.ac.in</w:t>
            </w:r>
          </w:p>
        </w:tc>
      </w:tr>
      <w:tr w:rsidR="006E37E5" w14:paraId="259355C5" w14:textId="77777777" w:rsidTr="0097226C">
        <w:trPr>
          <w:trHeight w:val="319"/>
        </w:trPr>
        <w:tc>
          <w:tcPr>
            <w:tcW w:w="2001" w:type="dxa"/>
          </w:tcPr>
          <w:p w14:paraId="61329A63" w14:textId="69F2B4BE" w:rsidR="0097226C" w:rsidRDefault="0097226C">
            <w:proofErr w:type="spellStart"/>
            <w:r>
              <w:t>Akansha</w:t>
            </w:r>
            <w:proofErr w:type="spellEnd"/>
            <w:r>
              <w:t xml:space="preserve"> </w:t>
            </w:r>
            <w:proofErr w:type="spellStart"/>
            <w:r>
              <w:t>Kumbhar</w:t>
            </w:r>
            <w:proofErr w:type="spellEnd"/>
          </w:p>
        </w:tc>
        <w:tc>
          <w:tcPr>
            <w:tcW w:w="2094" w:type="dxa"/>
          </w:tcPr>
          <w:p w14:paraId="6D59B402" w14:textId="4B36AFC0" w:rsidR="0097226C" w:rsidRDefault="0097226C">
            <w:r>
              <w:t>Computer Science</w:t>
            </w:r>
          </w:p>
        </w:tc>
        <w:tc>
          <w:tcPr>
            <w:tcW w:w="2125" w:type="dxa"/>
          </w:tcPr>
          <w:p w14:paraId="255BAE15" w14:textId="4B98EF41" w:rsidR="0097226C" w:rsidRDefault="0097226C">
            <w:r>
              <w:t>9322161130</w:t>
            </w:r>
          </w:p>
        </w:tc>
        <w:tc>
          <w:tcPr>
            <w:tcW w:w="3609" w:type="dxa"/>
          </w:tcPr>
          <w:p w14:paraId="4932311F" w14:textId="2FB81C69" w:rsidR="0097226C" w:rsidRDefault="0097226C">
            <w:r>
              <w:t>akansha.kumbhar@mitaoe.ac.in</w:t>
            </w:r>
          </w:p>
        </w:tc>
      </w:tr>
    </w:tbl>
    <w:p w14:paraId="4783FEC4" w14:textId="77777777" w:rsidR="0097226C" w:rsidRDefault="0097226C">
      <w:pPr>
        <w:pStyle w:val="Heading2"/>
      </w:pPr>
    </w:p>
    <w:p w14:paraId="1DD2DA8B" w14:textId="7FC9A6C9" w:rsidR="00C1170F" w:rsidRDefault="006E37E5">
      <w:pPr>
        <w:pStyle w:val="Heading2"/>
      </w:pPr>
      <w:r>
        <w:t>3. Stakeholders</w:t>
      </w:r>
    </w:p>
    <w:p w14:paraId="76106FB1" w14:textId="77777777" w:rsidR="0097226C" w:rsidRPr="0097226C" w:rsidRDefault="0097226C" w:rsidP="0097226C"/>
    <w:p w14:paraId="77351D13" w14:textId="75E7F9CA" w:rsidR="0097226C" w:rsidRPr="0062725D" w:rsidRDefault="006E37E5" w:rsidP="0062725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val="en-IN" w:eastAsia="en-IN"/>
        </w:rPr>
      </w:pPr>
      <w:r w:rsidRPr="0062725D">
        <w:rPr>
          <w:b/>
          <w:bCs/>
        </w:rPr>
        <w:t>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6"/>
      </w:tblGrid>
      <w:tr w:rsidR="0097226C" w:rsidRPr="0097226C" w14:paraId="386E024A" w14:textId="77777777" w:rsidTr="009722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9494E" w14:textId="1CDE59EE" w:rsidR="0097226C" w:rsidRPr="0062725D" w:rsidRDefault="0097226C" w:rsidP="0062725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2725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</w:t>
            </w:r>
            <w:r w:rsidRPr="0062725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End users who search for and book hostels through the platform.</w:t>
            </w:r>
          </w:p>
        </w:tc>
      </w:tr>
      <w:tr w:rsidR="0097226C" w:rsidRPr="0097226C" w14:paraId="374928A7" w14:textId="77777777" w:rsidTr="0097226C">
        <w:trPr>
          <w:tblCellSpacing w:w="15" w:type="dxa"/>
        </w:trPr>
        <w:tc>
          <w:tcPr>
            <w:tcW w:w="0" w:type="auto"/>
            <w:vAlign w:val="center"/>
          </w:tcPr>
          <w:p w14:paraId="04547640" w14:textId="77777777" w:rsidR="0097226C" w:rsidRPr="0062725D" w:rsidRDefault="0097226C" w:rsidP="0062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4EBA3412" w14:textId="5F9FB081" w:rsidR="0062725D" w:rsidRPr="0062725D" w:rsidRDefault="006E37E5" w:rsidP="0062725D">
      <w:pPr>
        <w:pStyle w:val="ListParagraph"/>
        <w:numPr>
          <w:ilvl w:val="0"/>
          <w:numId w:val="13"/>
        </w:numPr>
        <w:rPr>
          <w:b/>
          <w:bCs/>
        </w:rPr>
      </w:pPr>
      <w:r w:rsidRPr="0062725D">
        <w:rPr>
          <w:b/>
          <w:bCs/>
        </w:rPr>
        <w:t>Hostel Owners</w:t>
      </w:r>
    </w:p>
    <w:p w14:paraId="57D66F05" w14:textId="6CA6E8FA" w:rsidR="0097226C" w:rsidRDefault="0097226C" w:rsidP="0062725D">
      <w:pPr>
        <w:pStyle w:val="ListParagraph"/>
      </w:pPr>
      <w:r>
        <w:t>-</w:t>
      </w:r>
      <w:r>
        <w:t>Submit hostel details for listing and manage availability.</w:t>
      </w:r>
    </w:p>
    <w:p w14:paraId="5A44B4AE" w14:textId="18D46CC7" w:rsidR="0062725D" w:rsidRDefault="0062725D" w:rsidP="0062725D">
      <w:pPr>
        <w:pStyle w:val="ListParagraph"/>
      </w:pPr>
    </w:p>
    <w:p w14:paraId="08EE75DA" w14:textId="3F2BDF5F" w:rsidR="0062725D" w:rsidRPr="0062725D" w:rsidRDefault="0062725D" w:rsidP="0062725D">
      <w:pPr>
        <w:pStyle w:val="ListParagraph"/>
        <w:numPr>
          <w:ilvl w:val="0"/>
          <w:numId w:val="13"/>
        </w:numPr>
        <w:rPr>
          <w:b/>
          <w:bCs/>
        </w:rPr>
      </w:pPr>
      <w:r w:rsidRPr="0062725D">
        <w:rPr>
          <w:b/>
          <w:bCs/>
        </w:rPr>
        <w:t>College Administration</w:t>
      </w:r>
    </w:p>
    <w:p w14:paraId="285DC18C" w14:textId="4850E6D3" w:rsidR="0062725D" w:rsidRDefault="0062725D" w:rsidP="0062725D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-Reviews and approves hostels to ensure compliance with regulations.</w:t>
      </w:r>
    </w:p>
    <w:p w14:paraId="62B3F867" w14:textId="2D4D79C3" w:rsidR="0062725D" w:rsidRDefault="0062725D" w:rsidP="0062725D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BD572C6" w14:textId="7806C53D" w:rsidR="0062725D" w:rsidRPr="0062725D" w:rsidRDefault="0062725D" w:rsidP="0062725D">
      <w:pPr>
        <w:pStyle w:val="ListParagraph"/>
        <w:numPr>
          <w:ilvl w:val="0"/>
          <w:numId w:val="13"/>
        </w:numPr>
        <w:rPr>
          <w:b/>
          <w:bCs/>
        </w:rPr>
      </w:pPr>
      <w:r w:rsidRPr="0062725D">
        <w:rPr>
          <w:b/>
          <w:bCs/>
        </w:rPr>
        <w:t>Development Team</w:t>
      </w:r>
    </w:p>
    <w:p w14:paraId="53D04027" w14:textId="2794824C" w:rsidR="0062725D" w:rsidRPr="0062725D" w:rsidRDefault="0062725D" w:rsidP="0062725D">
      <w:pPr>
        <w:pStyle w:val="ListParagraph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</w:p>
    <w:p w14:paraId="15827DCF" w14:textId="77777777" w:rsidR="0062725D" w:rsidRPr="0062725D" w:rsidRDefault="0062725D" w:rsidP="00627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Builds and maintains the system; responsible for implementation.</w:t>
      </w:r>
    </w:p>
    <w:p w14:paraId="248C2432" w14:textId="6C77252C" w:rsidR="0062725D" w:rsidRDefault="0062725D" w:rsidP="0062725D">
      <w:pPr>
        <w:pStyle w:val="ListParagraph"/>
      </w:pPr>
    </w:p>
    <w:p w14:paraId="1044E85D" w14:textId="77777777" w:rsidR="0062725D" w:rsidRDefault="0062725D" w:rsidP="0062725D">
      <w:pPr>
        <w:pStyle w:val="ListParagraph"/>
      </w:pPr>
    </w:p>
    <w:p w14:paraId="3DEBB130" w14:textId="3B5B3EF7" w:rsidR="00C1170F" w:rsidRDefault="006E37E5">
      <w:pPr>
        <w:pStyle w:val="Heading2"/>
      </w:pPr>
      <w:r>
        <w:t>4. Project Scope Statement</w:t>
      </w:r>
    </w:p>
    <w:p w14:paraId="368B4BBE" w14:textId="77777777" w:rsidR="0062725D" w:rsidRPr="0062725D" w:rsidRDefault="0062725D" w:rsidP="0062725D"/>
    <w:p w14:paraId="15F949E5" w14:textId="77777777" w:rsidR="00C1170F" w:rsidRPr="0062725D" w:rsidRDefault="006E37E5">
      <w:pPr>
        <w:rPr>
          <w:b/>
          <w:bCs/>
        </w:rPr>
      </w:pPr>
      <w:r w:rsidRPr="0062725D">
        <w:rPr>
          <w:b/>
          <w:bCs/>
        </w:rPr>
        <w:t>Project Purpose / Business Justification:</w:t>
      </w:r>
    </w:p>
    <w:p w14:paraId="3A3EFB47" w14:textId="1D3A9CF9" w:rsidR="0062725D" w:rsidRDefault="0062725D" w:rsidP="0062725D">
      <w:pPr>
        <w:pStyle w:val="NormalWeb"/>
      </w:pPr>
      <w:r>
        <w:t xml:space="preserve">The Hostel Management System aims to serve as a </w:t>
      </w:r>
      <w:r>
        <w:rPr>
          <w:rStyle w:val="Strong"/>
        </w:rPr>
        <w:t>centralized digital platform</w:t>
      </w:r>
      <w:r>
        <w:t xml:space="preserve"> that simplifies and optimizes the process of hostel registration, approval, and booking for students, hostel owners, and college administration. It eliminates the inefficiencies of manual record-keeping, enables real-time updates, and ensures better compliance and transparency in hostel management. By moving to a digital platform, stakeholders benefit from improved accessibility, streamlined communication, and faster decision-making.</w:t>
      </w:r>
    </w:p>
    <w:p w14:paraId="37F0DC9D" w14:textId="3ECF1664" w:rsidR="00C1170F" w:rsidRPr="0062725D" w:rsidRDefault="006E37E5">
      <w:pPr>
        <w:rPr>
          <w:b/>
          <w:bCs/>
        </w:rPr>
      </w:pPr>
      <w:proofErr w:type="gramStart"/>
      <w:r w:rsidRPr="0062725D">
        <w:rPr>
          <w:b/>
          <w:bCs/>
        </w:rPr>
        <w:t xml:space="preserve">Objectives </w:t>
      </w:r>
      <w:r w:rsidRPr="0062725D">
        <w:rPr>
          <w:b/>
          <w:bCs/>
        </w:rPr>
        <w:t>:</w:t>
      </w:r>
      <w:proofErr w:type="gramEnd"/>
    </w:p>
    <w:p w14:paraId="14A0BABD" w14:textId="54F0DFB3" w:rsidR="0062725D" w:rsidRDefault="0062725D" w:rsidP="0062725D">
      <w:pPr>
        <w:pStyle w:val="NormalWeb"/>
      </w:pPr>
      <w:r>
        <w:rPr>
          <w:rFonts w:hAnsi="Symbol"/>
        </w:rPr>
        <w:t></w:t>
      </w:r>
      <w:r>
        <w:t xml:space="preserve"> Enable </w:t>
      </w:r>
      <w:r>
        <w:rPr>
          <w:rStyle w:val="Strong"/>
        </w:rPr>
        <w:t>end-to-end digital hostel booking</w:t>
      </w:r>
      <w:r>
        <w:t xml:space="preserve"> for students, reducing dependency on </w:t>
      </w:r>
      <w:r>
        <w:t xml:space="preserve">       </w:t>
      </w:r>
      <w:r>
        <w:t>manual paperwork and physical visits.</w:t>
      </w:r>
    </w:p>
    <w:p w14:paraId="752891B0" w14:textId="7C1BD1DC" w:rsidR="0062725D" w:rsidRDefault="0062725D" w:rsidP="0062725D">
      <w:pPr>
        <w:pStyle w:val="NormalWeb"/>
      </w:pPr>
      <w:r>
        <w:rPr>
          <w:rFonts w:hAnsi="Symbol"/>
        </w:rPr>
        <w:t></w:t>
      </w:r>
      <w:r>
        <w:t xml:space="preserve"> Improve </w:t>
      </w:r>
      <w:r>
        <w:rPr>
          <w:rStyle w:val="Strong"/>
        </w:rPr>
        <w:t>visibility and reach of registered hostels</w:t>
      </w:r>
      <w:r>
        <w:t>, making it easier for students to find suitable accommodation options.</w:t>
      </w:r>
    </w:p>
    <w:p w14:paraId="306A1383" w14:textId="66C6DD7C" w:rsidR="0062725D" w:rsidRDefault="0062725D" w:rsidP="0062725D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t xml:space="preserve">Simplify </w:t>
      </w:r>
      <w:r>
        <w:rPr>
          <w:rStyle w:val="Strong"/>
        </w:rPr>
        <w:t>approval workflows</w:t>
      </w:r>
      <w:r>
        <w:t xml:space="preserve"> for college administrators by providing a dedicated interface for reviewing submissions.</w:t>
      </w:r>
    </w:p>
    <w:p w14:paraId="707B44C1" w14:textId="5DD8A567" w:rsidR="0062725D" w:rsidRDefault="0062725D" w:rsidP="0062725D">
      <w:pPr>
        <w:pStyle w:val="NormalWeb"/>
      </w:pPr>
      <w:r>
        <w:rPr>
          <w:rFonts w:hAnsi="Symbol"/>
        </w:rPr>
        <w:t></w:t>
      </w:r>
      <w:r>
        <w:t xml:space="preserve"> Empower hostel owners with a </w:t>
      </w:r>
      <w:r>
        <w:rPr>
          <w:rStyle w:val="Strong"/>
        </w:rPr>
        <w:t>self-service portal</w:t>
      </w:r>
      <w:r>
        <w:t xml:space="preserve"> to manage their listings, upload images, and track occupancy.</w:t>
      </w:r>
    </w:p>
    <w:p w14:paraId="42A26C2A" w14:textId="19CB367A" w:rsidR="0062725D" w:rsidRDefault="0062725D" w:rsidP="0062725D">
      <w:pPr>
        <w:pStyle w:val="NormalWeb"/>
      </w:pPr>
      <w:proofErr w:type="gramStart"/>
      <w:r>
        <w:rPr>
          <w:rFonts w:hAnsi="Symbol"/>
        </w:rPr>
        <w:t></w:t>
      </w:r>
      <w:r>
        <w:t xml:space="preserve">  Ensure</w:t>
      </w:r>
      <w:proofErr w:type="gramEnd"/>
      <w:r>
        <w:t xml:space="preserve"> </w:t>
      </w:r>
      <w:r>
        <w:rPr>
          <w:rStyle w:val="Strong"/>
        </w:rPr>
        <w:t>data accuracy and consistency</w:t>
      </w:r>
      <w:r>
        <w:t xml:space="preserve"> by implementing proper database validation and user input checks.</w:t>
      </w:r>
    </w:p>
    <w:p w14:paraId="23F5B2F9" w14:textId="23DFCD54" w:rsidR="0062725D" w:rsidRDefault="0062725D" w:rsidP="0062725D">
      <w:pPr>
        <w:pStyle w:val="NormalWeb"/>
      </w:pPr>
    </w:p>
    <w:p w14:paraId="7646C9E2" w14:textId="77777777" w:rsidR="0062725D" w:rsidRPr="0062725D" w:rsidRDefault="0062725D" w:rsidP="00627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7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Deliverables:</w:t>
      </w:r>
    </w:p>
    <w:p w14:paraId="6010F86C" w14:textId="12A0E1D6" w:rsidR="0062725D" w:rsidRPr="0062725D" w:rsidRDefault="0062725D" w:rsidP="0062725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full-stack </w:t>
      </w:r>
      <w:r w:rsidRPr="00627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web application</w:t>
      </w: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user-friendly interfaces tailored for students, hostel owners, and college administrators.</w:t>
      </w:r>
    </w:p>
    <w:p w14:paraId="56689CF0" w14:textId="1D12681D" w:rsidR="0062725D" w:rsidRPr="002C2109" w:rsidRDefault="0062725D" w:rsidP="002C210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RESTful </w:t>
      </w:r>
      <w:r w:rsidRPr="00627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backend APIs</w:t>
      </w: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built with </w:t>
      </w:r>
      <w:r w:rsidRPr="00627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Node.js and Express.js</w:t>
      </w: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enabling modular and scalable communication between frontend and backend.</w:t>
      </w:r>
    </w:p>
    <w:p w14:paraId="25400815" w14:textId="77777777" w:rsidR="0062725D" w:rsidRPr="0062725D" w:rsidRDefault="0062725D" w:rsidP="0062725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</w:t>
      </w:r>
      <w:r w:rsidRPr="00627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MySQL relational database</w:t>
      </w: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manage user data, hostel details, bookings, and approval status efficiently.</w:t>
      </w:r>
    </w:p>
    <w:p w14:paraId="67477AD9" w14:textId="30C2338A" w:rsidR="0062725D" w:rsidRPr="0062725D" w:rsidRDefault="0062725D" w:rsidP="0062725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Secure </w:t>
      </w:r>
      <w:r w:rsidRPr="00627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authentication and session management</w:t>
      </w: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different user roles.</w:t>
      </w:r>
    </w:p>
    <w:p w14:paraId="3C40D4B6" w14:textId="6D31A766" w:rsidR="0062725D" w:rsidRPr="0062725D" w:rsidRDefault="0062725D" w:rsidP="0062725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Project documentation including </w:t>
      </w:r>
      <w:r w:rsidRPr="00627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database schema</w:t>
      </w: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27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API documentation</w:t>
      </w: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27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 manual</w:t>
      </w: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627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project report</w:t>
      </w:r>
      <w:r w:rsidRPr="00627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BD4E54F" w14:textId="77777777" w:rsidR="0062725D" w:rsidRDefault="0062725D" w:rsidP="0062725D">
      <w:pPr>
        <w:pStyle w:val="NormalWeb"/>
      </w:pPr>
    </w:p>
    <w:p w14:paraId="535923C7" w14:textId="77777777" w:rsidR="00C1170F" w:rsidRPr="0062725D" w:rsidRDefault="006E37E5">
      <w:pPr>
        <w:rPr>
          <w:b/>
          <w:bCs/>
        </w:rPr>
      </w:pPr>
      <w:r w:rsidRPr="0062725D">
        <w:rPr>
          <w:b/>
          <w:bCs/>
        </w:rPr>
        <w:lastRenderedPageBreak/>
        <w:t>Scope:</w:t>
      </w:r>
    </w:p>
    <w:p w14:paraId="1DBE6DB3" w14:textId="77777777" w:rsidR="00C1170F" w:rsidRDefault="006E37E5">
      <w:r>
        <w:t>In Scope: Hostel listings, booking system, admin approval process.</w:t>
      </w:r>
    </w:p>
    <w:p w14:paraId="2D832ECA" w14:textId="77777777" w:rsidR="00C1170F" w:rsidRDefault="006E37E5">
      <w:r>
        <w:t xml:space="preserve">Out of Scope: Mobile application </w:t>
      </w:r>
      <w:r>
        <w:t>and payment integration.</w:t>
      </w:r>
    </w:p>
    <w:p w14:paraId="1CA6CF28" w14:textId="77777777" w:rsidR="00C1170F" w:rsidRDefault="006E37E5">
      <w:r>
        <w:t>Project Milestones: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170F" w14:paraId="1AD98D4B" w14:textId="77777777">
        <w:tc>
          <w:tcPr>
            <w:tcW w:w="4320" w:type="dxa"/>
          </w:tcPr>
          <w:p w14:paraId="4665E7DB" w14:textId="77777777" w:rsidR="00C1170F" w:rsidRDefault="006E37E5">
            <w:r>
              <w:t>Milestone</w:t>
            </w:r>
          </w:p>
        </w:tc>
        <w:tc>
          <w:tcPr>
            <w:tcW w:w="4320" w:type="dxa"/>
          </w:tcPr>
          <w:p w14:paraId="4E7C8A7C" w14:textId="77777777" w:rsidR="00C1170F" w:rsidRDefault="006E37E5">
            <w:r>
              <w:t>Estimated Completion</w:t>
            </w:r>
          </w:p>
        </w:tc>
      </w:tr>
      <w:tr w:rsidR="00C1170F" w14:paraId="46685E4D" w14:textId="77777777">
        <w:tc>
          <w:tcPr>
            <w:tcW w:w="4320" w:type="dxa"/>
          </w:tcPr>
          <w:p w14:paraId="270E2C59" w14:textId="77777777" w:rsidR="00C1170F" w:rsidRDefault="006E37E5">
            <w:r>
              <w:t>Requirements Gathering</w:t>
            </w:r>
          </w:p>
        </w:tc>
        <w:tc>
          <w:tcPr>
            <w:tcW w:w="4320" w:type="dxa"/>
          </w:tcPr>
          <w:p w14:paraId="65C80B5A" w14:textId="77777777" w:rsidR="00C1170F" w:rsidRDefault="006E37E5">
            <w:r>
              <w:t>Week 1</w:t>
            </w:r>
          </w:p>
        </w:tc>
      </w:tr>
      <w:tr w:rsidR="00C1170F" w14:paraId="26D59700" w14:textId="77777777">
        <w:tc>
          <w:tcPr>
            <w:tcW w:w="4320" w:type="dxa"/>
          </w:tcPr>
          <w:p w14:paraId="2CF68B50" w14:textId="77777777" w:rsidR="00C1170F" w:rsidRDefault="006E37E5">
            <w:r>
              <w:t>Database Design</w:t>
            </w:r>
          </w:p>
        </w:tc>
        <w:tc>
          <w:tcPr>
            <w:tcW w:w="4320" w:type="dxa"/>
          </w:tcPr>
          <w:p w14:paraId="094B3FA7" w14:textId="77777777" w:rsidR="00C1170F" w:rsidRDefault="006E37E5">
            <w:r>
              <w:t>Week 2</w:t>
            </w:r>
          </w:p>
        </w:tc>
      </w:tr>
      <w:tr w:rsidR="00C1170F" w14:paraId="2E2B84C6" w14:textId="77777777">
        <w:tc>
          <w:tcPr>
            <w:tcW w:w="4320" w:type="dxa"/>
          </w:tcPr>
          <w:p w14:paraId="6B0EB0B7" w14:textId="77777777" w:rsidR="00C1170F" w:rsidRDefault="006E37E5">
            <w:r>
              <w:t>Backend Development</w:t>
            </w:r>
          </w:p>
        </w:tc>
        <w:tc>
          <w:tcPr>
            <w:tcW w:w="4320" w:type="dxa"/>
          </w:tcPr>
          <w:p w14:paraId="2D9E54E4" w14:textId="77777777" w:rsidR="00C1170F" w:rsidRDefault="006E37E5">
            <w:r>
              <w:t>Week 3–4</w:t>
            </w:r>
          </w:p>
        </w:tc>
      </w:tr>
      <w:tr w:rsidR="00C1170F" w14:paraId="3D3D3466" w14:textId="77777777">
        <w:tc>
          <w:tcPr>
            <w:tcW w:w="4320" w:type="dxa"/>
          </w:tcPr>
          <w:p w14:paraId="56916084" w14:textId="77777777" w:rsidR="00C1170F" w:rsidRDefault="006E37E5">
            <w:r>
              <w:t>Frontend Development</w:t>
            </w:r>
          </w:p>
        </w:tc>
        <w:tc>
          <w:tcPr>
            <w:tcW w:w="4320" w:type="dxa"/>
          </w:tcPr>
          <w:p w14:paraId="223097D3" w14:textId="77777777" w:rsidR="00C1170F" w:rsidRDefault="006E37E5">
            <w:r>
              <w:t>Week 5–6</w:t>
            </w:r>
          </w:p>
        </w:tc>
      </w:tr>
      <w:tr w:rsidR="00C1170F" w14:paraId="51BE4910" w14:textId="77777777">
        <w:tc>
          <w:tcPr>
            <w:tcW w:w="4320" w:type="dxa"/>
          </w:tcPr>
          <w:p w14:paraId="700FF01D" w14:textId="77777777" w:rsidR="00C1170F" w:rsidRDefault="006E37E5">
            <w:r>
              <w:t>Integration</w:t>
            </w:r>
          </w:p>
        </w:tc>
        <w:tc>
          <w:tcPr>
            <w:tcW w:w="4320" w:type="dxa"/>
          </w:tcPr>
          <w:p w14:paraId="2E7B782E" w14:textId="77777777" w:rsidR="00C1170F" w:rsidRDefault="006E37E5">
            <w:r>
              <w:t>Week 7</w:t>
            </w:r>
          </w:p>
        </w:tc>
      </w:tr>
      <w:tr w:rsidR="00C1170F" w14:paraId="4311AFDB" w14:textId="77777777">
        <w:tc>
          <w:tcPr>
            <w:tcW w:w="4320" w:type="dxa"/>
          </w:tcPr>
          <w:p w14:paraId="0C05C82D" w14:textId="77777777" w:rsidR="00C1170F" w:rsidRDefault="006E37E5">
            <w:r>
              <w:t>Testing</w:t>
            </w:r>
          </w:p>
        </w:tc>
        <w:tc>
          <w:tcPr>
            <w:tcW w:w="4320" w:type="dxa"/>
          </w:tcPr>
          <w:p w14:paraId="54DD2643" w14:textId="77777777" w:rsidR="00C1170F" w:rsidRDefault="006E37E5">
            <w:r>
              <w:t>Week 8</w:t>
            </w:r>
          </w:p>
        </w:tc>
      </w:tr>
      <w:tr w:rsidR="00C1170F" w14:paraId="1665F037" w14:textId="77777777">
        <w:tc>
          <w:tcPr>
            <w:tcW w:w="4320" w:type="dxa"/>
          </w:tcPr>
          <w:p w14:paraId="18944465" w14:textId="77777777" w:rsidR="00C1170F" w:rsidRDefault="006E37E5">
            <w:r>
              <w:t>Submission</w:t>
            </w:r>
          </w:p>
        </w:tc>
        <w:tc>
          <w:tcPr>
            <w:tcW w:w="4320" w:type="dxa"/>
          </w:tcPr>
          <w:p w14:paraId="0B109662" w14:textId="77777777" w:rsidR="00C1170F" w:rsidRDefault="006E37E5">
            <w:r>
              <w:t>Week 9</w:t>
            </w:r>
          </w:p>
        </w:tc>
      </w:tr>
    </w:tbl>
    <w:p w14:paraId="2BDFC1A4" w14:textId="230A6BC3" w:rsidR="00C1170F" w:rsidRDefault="00C1170F" w:rsidP="0062725D"/>
    <w:p w14:paraId="61D4E89C" w14:textId="3FECA188" w:rsidR="002C2109" w:rsidRDefault="002C2109" w:rsidP="0062725D"/>
    <w:p w14:paraId="677DFB76" w14:textId="6768C908" w:rsidR="002C2109" w:rsidRDefault="002C2109" w:rsidP="002C2109">
      <w:pPr>
        <w:pStyle w:val="Heading2"/>
      </w:pPr>
      <w:r>
        <w:t>5. Success Criteria</w:t>
      </w:r>
    </w:p>
    <w:p w14:paraId="502DBAA9" w14:textId="13F88211" w:rsidR="002C2109" w:rsidRPr="002C2109" w:rsidRDefault="002C2109" w:rsidP="002C210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21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Completion of all milestones within planned schedule.</w:t>
      </w:r>
    </w:p>
    <w:p w14:paraId="055EB9C5" w14:textId="03C87FE0" w:rsidR="002C2109" w:rsidRPr="002C2109" w:rsidRDefault="002C2109" w:rsidP="002C210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21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Successful login and role-based access for all user types.</w:t>
      </w:r>
    </w:p>
    <w:p w14:paraId="1E095BE9" w14:textId="7DCD82A3" w:rsidR="002C2109" w:rsidRPr="002C2109" w:rsidRDefault="002C2109" w:rsidP="002C210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21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At least 90% accuracy in hostel data entries and bookings.</w:t>
      </w:r>
    </w:p>
    <w:p w14:paraId="6817CCF6" w14:textId="744E5D8D" w:rsidR="002C2109" w:rsidRPr="002C2109" w:rsidRDefault="002C2109" w:rsidP="002C210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21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Positive feedback from users during testing phase.</w:t>
      </w:r>
    </w:p>
    <w:p w14:paraId="1A040447" w14:textId="489A2190" w:rsidR="002C2109" w:rsidRPr="002C2109" w:rsidRDefault="002C2109" w:rsidP="002C210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21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Zero critical bugs at laun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</w:t>
      </w:r>
    </w:p>
    <w:p w14:paraId="74FE43A1" w14:textId="7D1B8AE8" w:rsidR="002C2109" w:rsidRPr="002C2109" w:rsidRDefault="002C2109" w:rsidP="002C2109">
      <w:pPr>
        <w:pStyle w:val="Heading2"/>
      </w:pPr>
      <w:r>
        <w:t>6</w:t>
      </w:r>
      <w:r w:rsidR="006E37E5">
        <w:t>. Communication Strategy</w:t>
      </w:r>
    </w:p>
    <w:p w14:paraId="264BDC5C" w14:textId="54B4F4E2" w:rsidR="00C1170F" w:rsidRDefault="006E37E5" w:rsidP="002C2109">
      <w:pPr>
        <w:pStyle w:val="ListParagraph"/>
        <w:numPr>
          <w:ilvl w:val="0"/>
          <w:numId w:val="20"/>
        </w:numPr>
      </w:pPr>
      <w:r>
        <w:t xml:space="preserve">Weekly progress meetings </w:t>
      </w:r>
    </w:p>
    <w:p w14:paraId="475178C8" w14:textId="0B716655" w:rsidR="00C1170F" w:rsidRDefault="006E37E5" w:rsidP="002C2109">
      <w:pPr>
        <w:pStyle w:val="ListParagraph"/>
        <w:numPr>
          <w:ilvl w:val="0"/>
          <w:numId w:val="20"/>
        </w:numPr>
      </w:pPr>
      <w:r>
        <w:t>Daily team updates via WhatsAp</w:t>
      </w:r>
      <w:r w:rsidR="002C2109">
        <w:t>p</w:t>
      </w:r>
    </w:p>
    <w:p w14:paraId="2D50EB76" w14:textId="6CA9832D" w:rsidR="002C2109" w:rsidRPr="002C2109" w:rsidRDefault="002C2109" w:rsidP="002C2109">
      <w:pPr>
        <w:pStyle w:val="ListParagraph"/>
        <w:numPr>
          <w:ilvl w:val="0"/>
          <w:numId w:val="20"/>
        </w:numPr>
        <w:rPr>
          <w:b/>
          <w:bCs/>
        </w:rPr>
      </w:pPr>
      <w:r w:rsidRPr="002C2109">
        <w:rPr>
          <w:rStyle w:val="Strong"/>
          <w:b w:val="0"/>
          <w:bCs w:val="0"/>
        </w:rPr>
        <w:t>Issue Tracking and Documentation</w:t>
      </w:r>
    </w:p>
    <w:p w14:paraId="73F5EAFF" w14:textId="4271442F" w:rsidR="002C2109" w:rsidRDefault="006E37E5" w:rsidP="002C2109">
      <w:pPr>
        <w:pStyle w:val="ListParagraph"/>
        <w:numPr>
          <w:ilvl w:val="0"/>
          <w:numId w:val="20"/>
        </w:numPr>
      </w:pPr>
      <w:r>
        <w:t>Report submission at milestone completions</w:t>
      </w:r>
    </w:p>
    <w:p w14:paraId="2DB20ADC" w14:textId="77777777" w:rsidR="002C2109" w:rsidRDefault="002C2109"/>
    <w:p w14:paraId="031B6849" w14:textId="1663C832" w:rsidR="00C1170F" w:rsidRDefault="002C2109">
      <w:pPr>
        <w:pStyle w:val="Heading2"/>
      </w:pPr>
      <w:r>
        <w:t>7</w:t>
      </w:r>
      <w:r w:rsidR="006E37E5">
        <w:t>. Sign-off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C1170F" w14:paraId="0020BFC1" w14:textId="77777777">
        <w:tc>
          <w:tcPr>
            <w:tcW w:w="2880" w:type="dxa"/>
          </w:tcPr>
          <w:p w14:paraId="4D7C6314" w14:textId="77777777" w:rsidR="00C1170F" w:rsidRDefault="006E37E5">
            <w:r>
              <w:t>Name</w:t>
            </w:r>
          </w:p>
        </w:tc>
        <w:tc>
          <w:tcPr>
            <w:tcW w:w="2880" w:type="dxa"/>
          </w:tcPr>
          <w:p w14:paraId="37F1D6B4" w14:textId="77777777" w:rsidR="00C1170F" w:rsidRDefault="006E37E5">
            <w:r>
              <w:t>Signature</w:t>
            </w:r>
          </w:p>
        </w:tc>
        <w:tc>
          <w:tcPr>
            <w:tcW w:w="2880" w:type="dxa"/>
          </w:tcPr>
          <w:p w14:paraId="53C6791A" w14:textId="77777777" w:rsidR="00C1170F" w:rsidRDefault="006E37E5">
            <w:r>
              <w:t>Date (MM/DD/YYYY)</w:t>
            </w:r>
          </w:p>
        </w:tc>
      </w:tr>
      <w:tr w:rsidR="00C1170F" w14:paraId="6178F1FA" w14:textId="77777777">
        <w:tc>
          <w:tcPr>
            <w:tcW w:w="2880" w:type="dxa"/>
          </w:tcPr>
          <w:p w14:paraId="0368F269" w14:textId="77777777" w:rsidR="00C1170F" w:rsidRDefault="006E37E5">
            <w:r>
              <w:t>[Executive Sponsor]</w:t>
            </w:r>
          </w:p>
        </w:tc>
        <w:tc>
          <w:tcPr>
            <w:tcW w:w="2880" w:type="dxa"/>
          </w:tcPr>
          <w:p w14:paraId="6C284876" w14:textId="77777777" w:rsidR="00C1170F" w:rsidRDefault="00C1170F"/>
        </w:tc>
        <w:tc>
          <w:tcPr>
            <w:tcW w:w="2880" w:type="dxa"/>
          </w:tcPr>
          <w:p w14:paraId="6070C66B" w14:textId="77777777" w:rsidR="00C1170F" w:rsidRDefault="00C1170F"/>
        </w:tc>
      </w:tr>
      <w:tr w:rsidR="00C1170F" w14:paraId="50A854FD" w14:textId="77777777">
        <w:tc>
          <w:tcPr>
            <w:tcW w:w="2880" w:type="dxa"/>
          </w:tcPr>
          <w:p w14:paraId="77E7EE5E" w14:textId="77777777" w:rsidR="00C1170F" w:rsidRDefault="006E37E5">
            <w:r>
              <w:t>[Department Sponsor]</w:t>
            </w:r>
          </w:p>
        </w:tc>
        <w:tc>
          <w:tcPr>
            <w:tcW w:w="2880" w:type="dxa"/>
          </w:tcPr>
          <w:p w14:paraId="17B0713B" w14:textId="77777777" w:rsidR="00C1170F" w:rsidRDefault="00C1170F"/>
        </w:tc>
        <w:tc>
          <w:tcPr>
            <w:tcW w:w="2880" w:type="dxa"/>
          </w:tcPr>
          <w:p w14:paraId="66F49942" w14:textId="77777777" w:rsidR="00C1170F" w:rsidRDefault="00C1170F"/>
        </w:tc>
      </w:tr>
      <w:tr w:rsidR="00C1170F" w14:paraId="4DEA6807" w14:textId="77777777">
        <w:tc>
          <w:tcPr>
            <w:tcW w:w="2880" w:type="dxa"/>
          </w:tcPr>
          <w:p w14:paraId="64D149D8" w14:textId="77777777" w:rsidR="00C1170F" w:rsidRDefault="006E37E5">
            <w:r>
              <w:t>[Project Manager]</w:t>
            </w:r>
          </w:p>
        </w:tc>
        <w:tc>
          <w:tcPr>
            <w:tcW w:w="2880" w:type="dxa"/>
          </w:tcPr>
          <w:p w14:paraId="4C0ADECD" w14:textId="77777777" w:rsidR="00C1170F" w:rsidRDefault="00C1170F"/>
        </w:tc>
        <w:tc>
          <w:tcPr>
            <w:tcW w:w="2880" w:type="dxa"/>
          </w:tcPr>
          <w:p w14:paraId="58123790" w14:textId="77777777" w:rsidR="00C1170F" w:rsidRDefault="00C1170F"/>
        </w:tc>
      </w:tr>
    </w:tbl>
    <w:p w14:paraId="34A5B0C8" w14:textId="77777777" w:rsidR="00C1170F" w:rsidRDefault="006E37E5">
      <w:pPr>
        <w:pStyle w:val="Heading2"/>
      </w:pPr>
      <w:r>
        <w:t>7. Notes</w:t>
      </w:r>
    </w:p>
    <w:p w14:paraId="537BB322" w14:textId="77777777" w:rsidR="00C1170F" w:rsidRDefault="006E37E5">
      <w:r>
        <w:t xml:space="preserve">• This document outlines the framework and expectations for the Hostel </w:t>
      </w:r>
      <w:r>
        <w:t>Management System project.</w:t>
      </w:r>
    </w:p>
    <w:p w14:paraId="4B940E52" w14:textId="36C47C61" w:rsidR="00C1170F" w:rsidRDefault="006E37E5" w:rsidP="002C2109">
      <w:pPr>
        <w:spacing w:after="0" w:line="240" w:lineRule="auto"/>
      </w:pPr>
      <w:r>
        <w:lastRenderedPageBreak/>
        <w:br/>
        <w:t xml:space="preserve">Submitted by: </w:t>
      </w:r>
      <w:r w:rsidR="002C2109">
        <w:t>Balaji More</w:t>
      </w:r>
    </w:p>
    <w:p w14:paraId="2AE4657D" w14:textId="1001F6F1" w:rsidR="002C2109" w:rsidRDefault="002C2109" w:rsidP="002C2109">
      <w:pPr>
        <w:spacing w:after="0" w:line="240" w:lineRule="auto"/>
      </w:pPr>
      <w:r>
        <w:t xml:space="preserve">                            </w:t>
      </w:r>
      <w:proofErr w:type="spellStart"/>
      <w:r>
        <w:t>Tejas</w:t>
      </w:r>
      <w:proofErr w:type="spellEnd"/>
      <w:r>
        <w:t xml:space="preserve"> </w:t>
      </w:r>
      <w:proofErr w:type="spellStart"/>
      <w:r>
        <w:t>Gophane</w:t>
      </w:r>
      <w:proofErr w:type="spellEnd"/>
    </w:p>
    <w:p w14:paraId="366B3253" w14:textId="56423CAA" w:rsidR="002C2109" w:rsidRDefault="002C2109" w:rsidP="002C2109">
      <w:pPr>
        <w:spacing w:after="0" w:line="240" w:lineRule="auto"/>
      </w:pPr>
      <w:r>
        <w:t xml:space="preserve">                            Vaibhav Jadhav</w:t>
      </w:r>
    </w:p>
    <w:p w14:paraId="641C81AA" w14:textId="0BFFAA25" w:rsidR="002C2109" w:rsidRDefault="002C2109" w:rsidP="002C2109">
      <w:pPr>
        <w:spacing w:after="0" w:line="240" w:lineRule="auto"/>
      </w:pPr>
      <w:r>
        <w:t xml:space="preserve">                            </w:t>
      </w:r>
      <w:proofErr w:type="spellStart"/>
      <w:r>
        <w:t>Akansha</w:t>
      </w:r>
      <w:proofErr w:type="spellEnd"/>
      <w:r>
        <w:t xml:space="preserve"> </w:t>
      </w:r>
      <w:proofErr w:type="spellStart"/>
      <w:r>
        <w:t>Kumbhar</w:t>
      </w:r>
      <w:proofErr w:type="spellEnd"/>
    </w:p>
    <w:p w14:paraId="1A30C3EA" w14:textId="5BD8B64E" w:rsidR="002C2109" w:rsidRDefault="002C2109"/>
    <w:p w14:paraId="23D6C76C" w14:textId="77777777" w:rsidR="002C2109" w:rsidRDefault="002C2109"/>
    <w:sectPr w:rsidR="002C2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17082"/>
    <w:multiLevelType w:val="hybridMultilevel"/>
    <w:tmpl w:val="124C5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3F3D1A"/>
    <w:multiLevelType w:val="hybridMultilevel"/>
    <w:tmpl w:val="87AEA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F25670"/>
    <w:multiLevelType w:val="hybridMultilevel"/>
    <w:tmpl w:val="B1685950"/>
    <w:lvl w:ilvl="0" w:tplc="59EA014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971A26"/>
    <w:multiLevelType w:val="hybridMultilevel"/>
    <w:tmpl w:val="D7BAB2F8"/>
    <w:lvl w:ilvl="0" w:tplc="59EA014A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553D0E"/>
    <w:multiLevelType w:val="hybridMultilevel"/>
    <w:tmpl w:val="F31C2CCE"/>
    <w:lvl w:ilvl="0" w:tplc="59EA014A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0A1618"/>
    <w:multiLevelType w:val="hybridMultilevel"/>
    <w:tmpl w:val="A650FDE6"/>
    <w:lvl w:ilvl="0" w:tplc="59EA014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25965"/>
    <w:multiLevelType w:val="hybridMultilevel"/>
    <w:tmpl w:val="BC6A9E9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5038F"/>
    <w:multiLevelType w:val="hybridMultilevel"/>
    <w:tmpl w:val="B8B22770"/>
    <w:lvl w:ilvl="0" w:tplc="59EA014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C3DFC"/>
    <w:multiLevelType w:val="multilevel"/>
    <w:tmpl w:val="5C3C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A010B"/>
    <w:multiLevelType w:val="hybridMultilevel"/>
    <w:tmpl w:val="6A3ACBFC"/>
    <w:lvl w:ilvl="0" w:tplc="59EA014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17C21"/>
    <w:multiLevelType w:val="hybridMultilevel"/>
    <w:tmpl w:val="7D746D9A"/>
    <w:lvl w:ilvl="0" w:tplc="59EA014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97C5B"/>
    <w:multiLevelType w:val="hybridMultilevel"/>
    <w:tmpl w:val="1A0E0F90"/>
    <w:lvl w:ilvl="0" w:tplc="59EA014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C5292"/>
    <w:multiLevelType w:val="hybridMultilevel"/>
    <w:tmpl w:val="F8AC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6"/>
  </w:num>
  <w:num w:numId="12">
    <w:abstractNumId w:val="18"/>
  </w:num>
  <w:num w:numId="13">
    <w:abstractNumId w:val="14"/>
  </w:num>
  <w:num w:numId="14">
    <w:abstractNumId w:val="17"/>
  </w:num>
  <w:num w:numId="15">
    <w:abstractNumId w:val="9"/>
  </w:num>
  <w:num w:numId="16">
    <w:abstractNumId w:val="21"/>
  </w:num>
  <w:num w:numId="17">
    <w:abstractNumId w:val="20"/>
  </w:num>
  <w:num w:numId="18">
    <w:abstractNumId w:val="11"/>
  </w:num>
  <w:num w:numId="19">
    <w:abstractNumId w:val="12"/>
  </w:num>
  <w:num w:numId="20">
    <w:abstractNumId w:val="13"/>
  </w:num>
  <w:num w:numId="21">
    <w:abstractNumId w:val="1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2109"/>
    <w:rsid w:val="00326F90"/>
    <w:rsid w:val="0062725D"/>
    <w:rsid w:val="006E37E5"/>
    <w:rsid w:val="0097226C"/>
    <w:rsid w:val="00AA1D8D"/>
    <w:rsid w:val="00B47730"/>
    <w:rsid w:val="00C1170F"/>
    <w:rsid w:val="00CB0664"/>
    <w:rsid w:val="00EF79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C0683"/>
  <w14:defaultImageDpi w14:val="300"/>
  <w15:docId w15:val="{AED66882-1380-423B-A695-0DA955E2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26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2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BALAJI MORE</cp:lastModifiedBy>
  <cp:revision>2</cp:revision>
  <dcterms:created xsi:type="dcterms:W3CDTF">2025-06-01T17:12:00Z</dcterms:created>
  <dcterms:modified xsi:type="dcterms:W3CDTF">2025-06-01T17:12:00Z</dcterms:modified>
  <cp:category/>
</cp:coreProperties>
</file>